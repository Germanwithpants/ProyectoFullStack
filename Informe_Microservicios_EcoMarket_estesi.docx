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FD1" w:rsidRDefault="002F3FD1">
      <w:pPr>
        <w:pStyle w:val="Puesto"/>
      </w:pPr>
    </w:p>
    <w:p w:rsidR="002F3FD1" w:rsidRDefault="002F3FD1">
      <w:pPr>
        <w:pStyle w:val="Puesto"/>
      </w:pPr>
    </w:p>
    <w:p w:rsidR="002F3FD1" w:rsidRDefault="002F3FD1">
      <w:pPr>
        <w:pStyle w:val="Puesto"/>
      </w:pPr>
    </w:p>
    <w:p w:rsidR="002F3FD1" w:rsidRDefault="002F3FD1">
      <w:pPr>
        <w:pStyle w:val="Puesto"/>
      </w:pPr>
    </w:p>
    <w:p w:rsidR="002F3FD1" w:rsidRDefault="002F3FD1">
      <w:pPr>
        <w:pStyle w:val="Puesto"/>
      </w:pPr>
    </w:p>
    <w:p w:rsidR="002F3FD1" w:rsidRDefault="002F3FD1">
      <w:pPr>
        <w:pStyle w:val="Puesto"/>
      </w:pPr>
    </w:p>
    <w:p w:rsidR="002F3FD1" w:rsidRDefault="002F3FD1">
      <w:pPr>
        <w:pStyle w:val="Puesto"/>
      </w:pPr>
    </w:p>
    <w:p w:rsidR="009304D4" w:rsidRDefault="006610CA">
      <w:pPr>
        <w:pStyle w:val="Puesto"/>
      </w:pPr>
      <w:r>
        <w:t xml:space="preserve">Informe de </w:t>
      </w:r>
      <w:proofErr w:type="spellStart"/>
      <w:r>
        <w:t>Migración</w:t>
      </w:r>
      <w:proofErr w:type="spellEnd"/>
      <w:r>
        <w:t xml:space="preserve"> a Arquitectura de Microservicios – EcoMarket SPA</w:t>
      </w:r>
    </w:p>
    <w:p w:rsidR="002F3FD1" w:rsidRDefault="002F3FD1"/>
    <w:p w:rsidR="002F3FD1" w:rsidRDefault="002F3FD1"/>
    <w:p w:rsidR="002F3FD1" w:rsidRDefault="002F3FD1"/>
    <w:p w:rsidR="002F3FD1" w:rsidRDefault="002F3FD1"/>
    <w:p w:rsidR="002F3FD1" w:rsidRDefault="002F3FD1"/>
    <w:p w:rsidR="002F3FD1" w:rsidRDefault="002F3FD1"/>
    <w:p w:rsidR="002F3FD1" w:rsidRDefault="002F3FD1"/>
    <w:p w:rsidR="002F3FD1" w:rsidRDefault="002F3FD1"/>
    <w:p w:rsidR="002F3FD1" w:rsidRDefault="002F3FD1"/>
    <w:p w:rsidR="002F3FD1" w:rsidRDefault="002F3FD1"/>
    <w:p w:rsidR="002F3FD1" w:rsidRDefault="002F3FD1"/>
    <w:p w:rsidR="002F3FD1" w:rsidRDefault="002F3FD1"/>
    <w:p w:rsidR="009304D4" w:rsidRDefault="002F3FD1" w:rsidP="002F3FD1">
      <w:pPr>
        <w:jc w:val="right"/>
      </w:pPr>
      <w:proofErr w:type="spellStart"/>
      <w:r>
        <w:t>Integrantes</w:t>
      </w:r>
      <w:proofErr w:type="spellEnd"/>
      <w:r w:rsidR="006610CA">
        <w:t xml:space="preserve">: Ricardo </w:t>
      </w:r>
      <w:proofErr w:type="spellStart"/>
      <w:r w:rsidR="006610CA">
        <w:t>Gaete</w:t>
      </w:r>
      <w:proofErr w:type="spellEnd"/>
      <w:r w:rsidR="006610CA">
        <w:t xml:space="preserve">, </w:t>
      </w:r>
      <w:proofErr w:type="spellStart"/>
      <w:r w:rsidR="006610CA">
        <w:t>Damián</w:t>
      </w:r>
      <w:proofErr w:type="spellEnd"/>
      <w:r w:rsidR="006610CA">
        <w:t xml:space="preserve"> Vergara, Felipe Villalón</w:t>
      </w:r>
      <w:r w:rsidR="006610CA">
        <w:br/>
        <w:t>Instituto Profesional Duoc UC – Sede Maipú</w:t>
      </w:r>
      <w:r w:rsidR="006610CA">
        <w:br/>
      </w:r>
    </w:p>
    <w:p w:rsidR="009304D4" w:rsidRDefault="006610CA">
      <w:pPr>
        <w:pStyle w:val="Ttulo1"/>
      </w:pPr>
      <w:r>
        <w:lastRenderedPageBreak/>
        <w:t>Índice</w:t>
      </w:r>
    </w:p>
    <w:p w:rsidR="009304D4" w:rsidRDefault="006610CA" w:rsidP="002F3FD1">
      <w:pPr>
        <w:pStyle w:val="Listaconnmeros"/>
        <w:numPr>
          <w:ilvl w:val="0"/>
          <w:numId w:val="0"/>
        </w:numPr>
        <w:ind w:left="360" w:hanging="360"/>
      </w:pPr>
      <w:r>
        <w:t>1. Introducción</w:t>
      </w:r>
    </w:p>
    <w:p w:rsidR="009304D4" w:rsidRDefault="006610CA" w:rsidP="002F3FD1">
      <w:pPr>
        <w:pStyle w:val="Listaconnmeros"/>
        <w:numPr>
          <w:ilvl w:val="0"/>
          <w:numId w:val="0"/>
        </w:numPr>
      </w:pPr>
      <w:r>
        <w:t>2. Arquitectura de Microservicios</w:t>
      </w:r>
    </w:p>
    <w:p w:rsidR="009304D4" w:rsidRDefault="006610CA" w:rsidP="002F3FD1">
      <w:pPr>
        <w:pStyle w:val="Listaconnmeros"/>
        <w:numPr>
          <w:ilvl w:val="0"/>
          <w:numId w:val="0"/>
        </w:numPr>
      </w:pPr>
      <w:r>
        <w:t>3. Estructura del Proyecto</w:t>
      </w:r>
    </w:p>
    <w:p w:rsidR="009304D4" w:rsidRDefault="006610CA" w:rsidP="002F3FD1">
      <w:pPr>
        <w:pStyle w:val="Listaconnmeros"/>
        <w:numPr>
          <w:ilvl w:val="0"/>
          <w:numId w:val="0"/>
        </w:numPr>
      </w:pPr>
      <w:r>
        <w:t>4. Base de Datos</w:t>
      </w:r>
    </w:p>
    <w:p w:rsidR="009304D4" w:rsidRDefault="006610CA" w:rsidP="002F3FD1">
      <w:pPr>
        <w:pStyle w:val="Listaconnmeros"/>
        <w:numPr>
          <w:ilvl w:val="0"/>
          <w:numId w:val="0"/>
        </w:numPr>
      </w:pPr>
      <w:r>
        <w:t>5. Implementación de Servicios REST</w:t>
      </w:r>
    </w:p>
    <w:p w:rsidR="009304D4" w:rsidRDefault="006610CA" w:rsidP="002F3FD1">
      <w:pPr>
        <w:pStyle w:val="Listaconnmeros"/>
        <w:numPr>
          <w:ilvl w:val="0"/>
          <w:numId w:val="0"/>
        </w:numPr>
        <w:ind w:left="360" w:hanging="360"/>
      </w:pPr>
      <w:r>
        <w:t>6. Implementación de Vistas</w:t>
      </w:r>
    </w:p>
    <w:p w:rsidR="009304D4" w:rsidRDefault="006610CA" w:rsidP="002F3FD1">
      <w:pPr>
        <w:pStyle w:val="Listaconnmeros"/>
        <w:numPr>
          <w:ilvl w:val="0"/>
          <w:numId w:val="0"/>
        </w:numPr>
      </w:pPr>
      <w:r>
        <w:t>7. Control de Versiones con Git y GitHub</w:t>
      </w:r>
    </w:p>
    <w:p w:rsidR="009304D4" w:rsidRDefault="006610CA" w:rsidP="002F3FD1">
      <w:pPr>
        <w:pStyle w:val="Listaconnmeros"/>
        <w:numPr>
          <w:ilvl w:val="0"/>
          <w:numId w:val="0"/>
        </w:numPr>
      </w:pPr>
      <w:r>
        <w:t>8. Conclusión</w:t>
      </w:r>
    </w:p>
    <w:p w:rsidR="009304D4" w:rsidRDefault="006610CA">
      <w:pPr>
        <w:pStyle w:val="Ttulo1"/>
      </w:pPr>
      <w:r>
        <w:t>1. Introducción</w:t>
      </w:r>
    </w:p>
    <w:p w:rsidR="009304D4" w:rsidRDefault="006610CA">
      <w:r>
        <w:t>EcoMarket SPA es una empresa chilena que comercializa productos ecológicos y sostenibles. Debido a los problemas de escalabilidad, disponibilidad y mantenimiento del sistema monolítico, se ha decidido migrar a una arquitectura basada en microservicios. Esta nueva arquitectura fue desarrollada con Spring Boot y Maven, usando buenas prácticas de desarrollo y control de versiones con Git y GitHub.</w:t>
      </w:r>
      <w:r>
        <w:br/>
      </w:r>
      <w:r>
        <w:br/>
        <w:t xml:space="preserve">El presente informe documenta el proceso completo de rediseño </w:t>
      </w:r>
      <w:proofErr w:type="gramStart"/>
      <w:r>
        <w:t>del</w:t>
      </w:r>
      <w:proofErr w:type="gramEnd"/>
      <w:r>
        <w:t xml:space="preserve"> sistema,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arquitectura</w:t>
      </w:r>
      <w:proofErr w:type="spellEnd"/>
      <w:r>
        <w:t xml:space="preserve">, </w:t>
      </w:r>
      <w:proofErr w:type="spellStart"/>
      <w:r>
        <w:t>estructura</w:t>
      </w:r>
      <w:proofErr w:type="spellEnd"/>
      <w:r>
        <w:t xml:space="preserve"> del </w:t>
      </w:r>
      <w:proofErr w:type="spellStart"/>
      <w:r>
        <w:t>código</w:t>
      </w:r>
      <w:proofErr w:type="spellEnd"/>
      <w:r>
        <w:t xml:space="preserve">, </w:t>
      </w:r>
      <w:proofErr w:type="spellStart"/>
      <w:r>
        <w:t>integración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, </w:t>
      </w:r>
      <w:proofErr w:type="spellStart"/>
      <w:r>
        <w:t>gestión</w:t>
      </w:r>
      <w:proofErr w:type="spellEnd"/>
      <w:r>
        <w:t xml:space="preserve"> de bases de datos, pruebas y despliegue.</w:t>
      </w:r>
    </w:p>
    <w:p w:rsidR="009304D4" w:rsidRDefault="006610CA">
      <w:pPr>
        <w:pStyle w:val="Ttulo1"/>
      </w:pPr>
      <w:r>
        <w:t>2. Arquitectura de Microservicios</w:t>
      </w:r>
    </w:p>
    <w:p w:rsidR="002F3FD1" w:rsidRDefault="006610CA" w:rsidP="00962470">
      <w:r>
        <w:t>La nueva arquitectura distribuye las funcionalidades en varios microservicios independientes que se comunican a través de APIs REST. Cada servicio gestiona un dominio específico de la aplicación</w:t>
      </w:r>
      <w:proofErr w:type="gramStart"/>
      <w:r>
        <w:t>:</w:t>
      </w:r>
      <w:proofErr w:type="gramEnd"/>
      <w:r>
        <w:br/>
      </w:r>
      <w:r>
        <w:br/>
        <w:t>- usuarios-service: autentic</w:t>
      </w:r>
      <w:r w:rsidR="002F3FD1">
        <w:t xml:space="preserve">ación y </w:t>
      </w:r>
      <w:proofErr w:type="spellStart"/>
      <w:r w:rsidR="002F3FD1">
        <w:t>gestión</w:t>
      </w:r>
      <w:proofErr w:type="spellEnd"/>
      <w:r w:rsidR="002F3FD1">
        <w:t xml:space="preserve"> de </w:t>
      </w:r>
      <w:proofErr w:type="spellStart"/>
      <w:r w:rsidR="002F3FD1">
        <w:t>usuarios</w:t>
      </w:r>
      <w:proofErr w:type="spellEnd"/>
      <w:r w:rsidR="002F3FD1">
        <w:br/>
        <w:t xml:space="preserve">- </w:t>
      </w:r>
      <w:proofErr w:type="spellStart"/>
      <w:r w:rsidR="002F3FD1">
        <w:t>producto</w:t>
      </w:r>
      <w:proofErr w:type="spellEnd"/>
      <w:r>
        <w:t xml:space="preserve">-service: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y stock</w:t>
      </w:r>
      <w:r>
        <w:br/>
        <w:t>- pedidos-service: procesamiento y seguimiento de pedidos</w:t>
      </w:r>
      <w:r>
        <w:br/>
      </w:r>
      <w:r>
        <w:br/>
        <w:t>Cada servicio puede desplegarse, escalarse y actualizarse de manera autónoma.</w:t>
      </w:r>
      <w:r>
        <w:br/>
      </w:r>
      <w:r>
        <w:lastRenderedPageBreak/>
        <w:br/>
      </w:r>
      <w:r w:rsidR="002F3FD1">
        <w:rPr>
          <w:noProof/>
          <w:lang w:val="es-CL" w:eastAsia="es-CL"/>
        </w:rPr>
        <w:drawing>
          <wp:inline distT="0" distB="0" distL="0" distR="0">
            <wp:extent cx="5486400" cy="3656171"/>
            <wp:effectExtent l="0" t="0" r="0" b="1905"/>
            <wp:docPr id="2" name="Imagen 2" descr="https://cdn.discordapp.com/attachments/1346718079316656211/1375675195657945149/diagrama.png?ex=68328cdd&amp;is=68313b5d&amp;hm=4e7bc93d26a07abf0d50f7dbe31ae997eb19dac1882abd787065c79fa23a836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346718079316656211/1375675195657945149/diagrama.png?ex=68328cdd&amp;is=68313b5d&amp;hm=4e7bc93d26a07abf0d50f7dbe31ae997eb19dac1882abd787065c79fa23a8368&amp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D4" w:rsidRDefault="006610CA">
      <w:pPr>
        <w:pStyle w:val="Ttulo1"/>
      </w:pPr>
      <w:r>
        <w:t xml:space="preserve">3. Estructura </w:t>
      </w:r>
      <w:proofErr w:type="gramStart"/>
      <w:r>
        <w:t>del</w:t>
      </w:r>
      <w:proofErr w:type="gramEnd"/>
      <w:r>
        <w:t xml:space="preserve"> Proyecto</w:t>
      </w:r>
    </w:p>
    <w:p w:rsidR="009304D4" w:rsidRDefault="006610CA">
      <w:proofErr w:type="spellStart"/>
      <w:r>
        <w:t>Cada</w:t>
      </w:r>
      <w:proofErr w:type="spellEnd"/>
      <w:r>
        <w:t xml:space="preserve"> </w:t>
      </w:r>
      <w:proofErr w:type="spellStart"/>
      <w:r>
        <w:t>microservicio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proyecto</w:t>
      </w:r>
      <w:proofErr w:type="spellEnd"/>
      <w:r>
        <w:t xml:space="preserve"> Spring Boot </w:t>
      </w:r>
      <w:proofErr w:type="spellStart"/>
      <w:r>
        <w:t>independiente</w:t>
      </w:r>
      <w:proofErr w:type="spellEnd"/>
      <w:r>
        <w:t xml:space="preserve"> con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>:</w:t>
      </w:r>
      <w:r>
        <w:br/>
      </w:r>
      <w:r>
        <w:br/>
      </w:r>
      <w:proofErr w:type="spellStart"/>
      <w:r>
        <w:t>src</w:t>
      </w:r>
      <w:proofErr w:type="spellEnd"/>
      <w:r>
        <w:t>/main/java/com/</w:t>
      </w:r>
      <w:proofErr w:type="spellStart"/>
      <w:r>
        <w:t>ecomarket</w:t>
      </w:r>
      <w:proofErr w:type="spellEnd"/>
      <w:r>
        <w:t>/[</w:t>
      </w:r>
      <w:proofErr w:type="spellStart"/>
      <w:r>
        <w:t>servicio</w:t>
      </w:r>
      <w:proofErr w:type="spellEnd"/>
      <w:r>
        <w:t>]/</w:t>
      </w:r>
      <w:r>
        <w:br/>
        <w:t xml:space="preserve">├── controller </w:t>
      </w:r>
      <w:r w:rsidR="002C3CFB">
        <w:t>s</w:t>
      </w:r>
      <w:r>
        <w:t xml:space="preserve">       # Endpoints REST</w:t>
      </w:r>
      <w:r>
        <w:br/>
        <w:t>├── service</w:t>
      </w:r>
      <w:r w:rsidR="002C3CFB">
        <w:t>s</w:t>
      </w:r>
      <w:r>
        <w:t xml:space="preserve">        </w:t>
      </w:r>
      <w:r w:rsidR="002C3CFB">
        <w:t xml:space="preserve">   # save, delete y find</w:t>
      </w:r>
      <w:r w:rsidR="002C3CFB">
        <w:br/>
        <w:t xml:space="preserve">├── entities             # </w:t>
      </w:r>
      <w:proofErr w:type="spellStart"/>
      <w:r w:rsidR="002C3CFB">
        <w:t>Entidades</w:t>
      </w:r>
      <w:proofErr w:type="spellEnd"/>
      <w:r w:rsidR="002C3CFB">
        <w:t xml:space="preserve"> JPA</w:t>
      </w:r>
      <w:r w:rsidR="002C3CFB">
        <w:br/>
        <w:t>└── Aplicacion</w:t>
      </w:r>
      <w:r>
        <w:t xml:space="preserve">.java  # </w:t>
      </w:r>
      <w:proofErr w:type="spellStart"/>
      <w:r>
        <w:t>Clase</w:t>
      </w:r>
      <w:proofErr w:type="spellEnd"/>
      <w:r>
        <w:t xml:space="preserve"> principal</w:t>
      </w:r>
      <w:r>
        <w:br/>
      </w:r>
      <w:r>
        <w:br/>
      </w:r>
      <w:proofErr w:type="spellStart"/>
      <w:r>
        <w:t>Dependencias</w:t>
      </w:r>
      <w:proofErr w:type="spellEnd"/>
      <w:r>
        <w:t xml:space="preserve"> clave en pom.xml:</w:t>
      </w:r>
      <w:r>
        <w:br/>
      </w:r>
      <w:r>
        <w:br/>
        <w:t>&lt;dependency&gt;spring-boot-starter-web&lt;/dependency&gt;</w:t>
      </w:r>
      <w:r>
        <w:br/>
        <w:t>&lt;dependency&gt;spring-boot-starter-data-</w:t>
      </w:r>
      <w:proofErr w:type="spellStart"/>
      <w:r>
        <w:t>jpa</w:t>
      </w:r>
      <w:proofErr w:type="spellEnd"/>
      <w:r>
        <w:t>&lt;/dependency&gt;</w:t>
      </w:r>
      <w:r>
        <w:br/>
        <w:t>&lt;dependency&gt;</w:t>
      </w:r>
      <w:proofErr w:type="spellStart"/>
      <w:r>
        <w:t>mysql</w:t>
      </w:r>
      <w:proofErr w:type="spellEnd"/>
      <w:r>
        <w:t>-connector-java&lt;/dependency&gt;</w:t>
      </w:r>
    </w:p>
    <w:p w:rsidR="00962470" w:rsidRDefault="00962470">
      <w:pPr>
        <w:pStyle w:val="Ttulo1"/>
      </w:pPr>
    </w:p>
    <w:p w:rsidR="009304D4" w:rsidRDefault="006610CA">
      <w:pPr>
        <w:pStyle w:val="Ttulo1"/>
      </w:pPr>
      <w:r>
        <w:t>4. Base de Datos</w:t>
      </w:r>
    </w:p>
    <w:p w:rsidR="009304D4" w:rsidRDefault="006610CA">
      <w:r>
        <w:t>Se utilizó MySQL como sistema gestor de bases de datos. Cada microservicio tiene su propia base de datos para mantener la independencia y perm</w:t>
      </w:r>
      <w:r w:rsidR="00AB1F60">
        <w:t>itir escalabilidad horizontal.</w:t>
      </w:r>
      <w:r w:rsidR="00AB1F60">
        <w:br/>
      </w:r>
      <w:r>
        <w:br/>
      </w:r>
      <w:r>
        <w:br/>
        <w:t>[</w:t>
      </w:r>
      <w:proofErr w:type="spellStart"/>
      <w:r w:rsidR="001842DE">
        <w:t>Imagen</w:t>
      </w:r>
      <w:proofErr w:type="spellEnd"/>
      <w:r w:rsidR="001842DE">
        <w:t xml:space="preserve"> de base de </w:t>
      </w:r>
      <w:proofErr w:type="spellStart"/>
      <w:r w:rsidR="001842DE">
        <w:t>datos</w:t>
      </w:r>
      <w:proofErr w:type="spellEnd"/>
      <w:r>
        <w:t>]</w:t>
      </w:r>
    </w:p>
    <w:p w:rsidR="009304D4" w:rsidRDefault="006610CA">
      <w:pPr>
        <w:pStyle w:val="Ttulo1"/>
      </w:pPr>
      <w:r>
        <w:t>5. Implementación de Servicios REST</w:t>
      </w:r>
    </w:p>
    <w:p w:rsidR="009304D4" w:rsidRDefault="00120A5D">
      <w:r>
        <w:t xml:space="preserve">Los </w:t>
      </w:r>
      <w:proofErr w:type="spellStart"/>
      <w:r>
        <w:t>microservicios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desarrollados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APIs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Spring Boot, </w:t>
      </w:r>
      <w:proofErr w:type="spellStart"/>
      <w:r>
        <w:t>implementando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básicas</w:t>
      </w:r>
      <w:proofErr w:type="spellEnd"/>
      <w:r>
        <w:t xml:space="preserve"> CRUD (</w:t>
      </w:r>
      <w:proofErr w:type="spellStart"/>
      <w:r>
        <w:t>Crear</w:t>
      </w:r>
      <w:proofErr w:type="spellEnd"/>
      <w:r>
        <w:t xml:space="preserve">, Leer, </w:t>
      </w:r>
      <w:proofErr w:type="spellStart"/>
      <w:r>
        <w:t>Actualizar</w:t>
      </w:r>
      <w:proofErr w:type="spellEnd"/>
      <w:r>
        <w:t xml:space="preserve">, </w:t>
      </w:r>
      <w:proofErr w:type="spellStart"/>
      <w:r>
        <w:t>Eliminar</w:t>
      </w:r>
      <w:proofErr w:type="spellEnd"/>
      <w:r>
        <w:t xml:space="preserve">).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conectado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en MySQL </w:t>
      </w:r>
      <w:proofErr w:type="spellStart"/>
      <w:r>
        <w:t>mediante</w:t>
      </w:r>
      <w:proofErr w:type="spellEnd"/>
      <w:r>
        <w:t xml:space="preserve"> Spring Data JPA.</w:t>
      </w:r>
      <w:r>
        <w:br/>
      </w:r>
      <w:r>
        <w:br/>
        <w:t xml:space="preserve">1. </w:t>
      </w:r>
      <w:proofErr w:type="spellStart"/>
      <w:r>
        <w:t>usuarios</w:t>
      </w:r>
      <w:proofErr w:type="spellEnd"/>
      <w:r>
        <w:t>-service</w:t>
      </w:r>
      <w:r>
        <w:br/>
        <w:t xml:space="preserve">Este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registrados</w:t>
      </w:r>
      <w:proofErr w:type="spellEnd"/>
      <w:r>
        <w:t xml:space="preserve"> en </w:t>
      </w:r>
      <w:proofErr w:type="spellStart"/>
      <w:r>
        <w:t>EcoMarket</w:t>
      </w:r>
      <w:proofErr w:type="spellEnd"/>
      <w:r>
        <w:t>.</w:t>
      </w:r>
      <w:r>
        <w:br/>
      </w:r>
      <w:r>
        <w:br/>
        <w:t xml:space="preserve">Endpoints </w:t>
      </w:r>
      <w:proofErr w:type="spellStart"/>
      <w:r>
        <w:t>disponibles</w:t>
      </w:r>
      <w:proofErr w:type="spellEnd"/>
      <w:proofErr w:type="gramStart"/>
      <w:r>
        <w:t>:</w:t>
      </w:r>
      <w:proofErr w:type="gramEnd"/>
      <w:r>
        <w:br/>
        <w:t>- GET /</w:t>
      </w:r>
      <w:proofErr w:type="spellStart"/>
      <w:r>
        <w:t>api</w:t>
      </w:r>
      <w:proofErr w:type="spellEnd"/>
      <w:r>
        <w:t>/</w:t>
      </w:r>
      <w:proofErr w:type="spellStart"/>
      <w:r>
        <w:t>usuarios</w:t>
      </w:r>
      <w:proofErr w:type="spellEnd"/>
      <w:r>
        <w:t xml:space="preserve"> →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registrados</w:t>
      </w:r>
      <w:proofErr w:type="spellEnd"/>
      <w:r>
        <w:t>.</w:t>
      </w:r>
      <w:r>
        <w:br/>
        <w:t>- POST /</w:t>
      </w:r>
      <w:proofErr w:type="spellStart"/>
      <w:r>
        <w:t>api</w:t>
      </w:r>
      <w:proofErr w:type="spellEnd"/>
      <w:r>
        <w:t>/</w:t>
      </w:r>
      <w:proofErr w:type="spellStart"/>
      <w:r>
        <w:t>usuarios</w:t>
      </w:r>
      <w:proofErr w:type="spellEnd"/>
      <w:r>
        <w:t xml:space="preserve"> → </w:t>
      </w:r>
      <w:proofErr w:type="spellStart"/>
      <w:r>
        <w:t>Registra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.</w:t>
      </w:r>
      <w:r>
        <w:br/>
        <w:t>- PUT /</w:t>
      </w:r>
      <w:proofErr w:type="spellStart"/>
      <w:r>
        <w:t>api</w:t>
      </w:r>
      <w:proofErr w:type="spellEnd"/>
      <w:r>
        <w:t>/</w:t>
      </w:r>
      <w:proofErr w:type="spellStart"/>
      <w:r>
        <w:t>usuarios</w:t>
      </w:r>
      <w:proofErr w:type="spellEnd"/>
      <w:proofErr w:type="gramStart"/>
      <w:r>
        <w:t>/{</w:t>
      </w:r>
      <w:proofErr w:type="gramEnd"/>
      <w:r>
        <w:t xml:space="preserve">id} →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>.</w:t>
      </w:r>
      <w:r>
        <w:br/>
        <w:t>- DELETE /</w:t>
      </w:r>
      <w:proofErr w:type="spellStart"/>
      <w:r>
        <w:t>api</w:t>
      </w:r>
      <w:proofErr w:type="spellEnd"/>
      <w:r>
        <w:t>/</w:t>
      </w:r>
      <w:proofErr w:type="spellStart"/>
      <w:r>
        <w:t>usuarios</w:t>
      </w:r>
      <w:proofErr w:type="spellEnd"/>
      <w:proofErr w:type="gramStart"/>
      <w:r>
        <w:t>/{</w:t>
      </w:r>
      <w:proofErr w:type="gramEnd"/>
      <w:r>
        <w:t xml:space="preserve">id} → </w:t>
      </w:r>
      <w:proofErr w:type="spellStart"/>
      <w:r>
        <w:t>Elimina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ID.</w:t>
      </w:r>
      <w:r>
        <w:br/>
      </w:r>
      <w:r>
        <w:br/>
        <w:t xml:space="preserve">2. </w:t>
      </w:r>
      <w:proofErr w:type="spellStart"/>
      <w:r>
        <w:t>inventario</w:t>
      </w:r>
      <w:proofErr w:type="spellEnd"/>
      <w:r>
        <w:t>-service</w:t>
      </w:r>
      <w:r>
        <w:br/>
      </w:r>
      <w:proofErr w:type="spellStart"/>
      <w:r>
        <w:t>Encargado</w:t>
      </w:r>
      <w:proofErr w:type="spellEnd"/>
      <w:r>
        <w:t xml:space="preserve"> de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, stock y </w:t>
      </w:r>
      <w:proofErr w:type="spellStart"/>
      <w:r>
        <w:t>categorías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en la </w:t>
      </w:r>
      <w:proofErr w:type="spellStart"/>
      <w:r>
        <w:t>tienda</w:t>
      </w:r>
      <w:proofErr w:type="spellEnd"/>
      <w:r>
        <w:t>.</w:t>
      </w:r>
      <w:r>
        <w:br/>
      </w:r>
      <w:r>
        <w:br/>
        <w:t xml:space="preserve">Endpoints </w:t>
      </w:r>
      <w:proofErr w:type="spellStart"/>
      <w:r>
        <w:t>disponibles</w:t>
      </w:r>
      <w:proofErr w:type="spellEnd"/>
      <w:proofErr w:type="gramStart"/>
      <w:r>
        <w:t>:</w:t>
      </w:r>
      <w:proofErr w:type="gramEnd"/>
      <w:r>
        <w:br/>
        <w:t>- GET /</w:t>
      </w:r>
      <w:proofErr w:type="spellStart"/>
      <w:r>
        <w:t>api</w:t>
      </w:r>
      <w:proofErr w:type="spellEnd"/>
      <w:r>
        <w:t>/</w:t>
      </w:r>
      <w:proofErr w:type="spellStart"/>
      <w:r>
        <w:t>inventario</w:t>
      </w:r>
      <w:proofErr w:type="spellEnd"/>
      <w:r>
        <w:t xml:space="preserve"> → </w:t>
      </w:r>
      <w:proofErr w:type="spellStart"/>
      <w:r>
        <w:t>Muestra</w:t>
      </w:r>
      <w:proofErr w:type="spellEnd"/>
      <w:r>
        <w:t xml:space="preserve"> el 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>.</w:t>
      </w:r>
      <w:r>
        <w:br/>
        <w:t>- POST /</w:t>
      </w:r>
      <w:proofErr w:type="spellStart"/>
      <w:r>
        <w:t>api</w:t>
      </w:r>
      <w:proofErr w:type="spellEnd"/>
      <w:r>
        <w:t>/</w:t>
      </w:r>
      <w:proofErr w:type="spellStart"/>
      <w:r>
        <w:t>inventario</w:t>
      </w:r>
      <w:proofErr w:type="spellEnd"/>
      <w:r>
        <w:t xml:space="preserve"> → </w:t>
      </w:r>
      <w:proofErr w:type="spellStart"/>
      <w:r>
        <w:t>Añade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producto</w:t>
      </w:r>
      <w:proofErr w:type="spellEnd"/>
      <w:r>
        <w:t>.</w:t>
      </w:r>
      <w:r>
        <w:br/>
        <w:t>- PUT /</w:t>
      </w:r>
      <w:proofErr w:type="spellStart"/>
      <w:r>
        <w:t>api</w:t>
      </w:r>
      <w:proofErr w:type="spellEnd"/>
      <w:r>
        <w:t>/</w:t>
      </w:r>
      <w:proofErr w:type="spellStart"/>
      <w:r>
        <w:t>inventario</w:t>
      </w:r>
      <w:proofErr w:type="spellEnd"/>
      <w:proofErr w:type="gramStart"/>
      <w:r>
        <w:t>/{</w:t>
      </w:r>
      <w:proofErr w:type="gramEnd"/>
      <w:r>
        <w:t xml:space="preserve">id} → </w:t>
      </w:r>
      <w:proofErr w:type="spellStart"/>
      <w:r>
        <w:t>Modifica</w:t>
      </w:r>
      <w:proofErr w:type="spellEnd"/>
      <w:r>
        <w:t xml:space="preserve"> el stock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de un </w:t>
      </w:r>
      <w:proofErr w:type="spellStart"/>
      <w:r>
        <w:t>producto</w:t>
      </w:r>
      <w:proofErr w:type="spellEnd"/>
      <w:r>
        <w:t>.</w:t>
      </w:r>
      <w:r>
        <w:br/>
        <w:t>- DELETE /</w:t>
      </w:r>
      <w:proofErr w:type="spellStart"/>
      <w:r>
        <w:t>api</w:t>
      </w:r>
      <w:proofErr w:type="spellEnd"/>
      <w:r>
        <w:t>/</w:t>
      </w:r>
      <w:proofErr w:type="spellStart"/>
      <w:r>
        <w:t>inventario</w:t>
      </w:r>
      <w:proofErr w:type="spellEnd"/>
      <w:proofErr w:type="gramStart"/>
      <w:r>
        <w:t>/{</w:t>
      </w:r>
      <w:proofErr w:type="gramEnd"/>
      <w:r>
        <w:t xml:space="preserve">id} → </w:t>
      </w:r>
      <w:proofErr w:type="spellStart"/>
      <w:r>
        <w:t>Elimina</w:t>
      </w:r>
      <w:proofErr w:type="spellEnd"/>
      <w:r>
        <w:t xml:space="preserve"> un </w:t>
      </w:r>
      <w:proofErr w:type="spellStart"/>
      <w:r>
        <w:t>producto</w:t>
      </w:r>
      <w:proofErr w:type="spellEnd"/>
      <w:r>
        <w:t xml:space="preserve"> del </w:t>
      </w:r>
      <w:proofErr w:type="spellStart"/>
      <w:r>
        <w:t>inventario</w:t>
      </w:r>
      <w:proofErr w:type="spellEnd"/>
      <w:r>
        <w:t>.</w:t>
      </w:r>
      <w:r>
        <w:br/>
      </w:r>
      <w:r>
        <w:br/>
        <w:t xml:space="preserve">3. </w:t>
      </w:r>
      <w:proofErr w:type="spellStart"/>
      <w:r>
        <w:t>pedidos</w:t>
      </w:r>
      <w:proofErr w:type="spellEnd"/>
      <w:r>
        <w:t>-service</w:t>
      </w:r>
      <w:r>
        <w:br/>
      </w:r>
      <w:proofErr w:type="spellStart"/>
      <w:r>
        <w:t>Permite</w:t>
      </w:r>
      <w:proofErr w:type="spellEnd"/>
      <w:r>
        <w:t xml:space="preserve"> a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y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procesamiento</w:t>
      </w:r>
      <w:proofErr w:type="spellEnd"/>
      <w:r>
        <w:t>.</w:t>
      </w:r>
      <w:r>
        <w:br/>
      </w:r>
      <w:r>
        <w:br/>
        <w:t xml:space="preserve">Endpoints </w:t>
      </w:r>
      <w:proofErr w:type="spellStart"/>
      <w:r>
        <w:t>disponibles</w:t>
      </w:r>
      <w:proofErr w:type="spellEnd"/>
      <w:proofErr w:type="gramStart"/>
      <w:r>
        <w:t>:</w:t>
      </w:r>
      <w:proofErr w:type="gramEnd"/>
      <w:r>
        <w:br/>
        <w:t>- GET /</w:t>
      </w:r>
      <w:proofErr w:type="spellStart"/>
      <w:r>
        <w:t>api</w:t>
      </w:r>
      <w:proofErr w:type="spellEnd"/>
      <w:r>
        <w:t>/</w:t>
      </w:r>
      <w:proofErr w:type="spellStart"/>
      <w:r>
        <w:t>pedidos</w:t>
      </w:r>
      <w:proofErr w:type="spellEnd"/>
      <w:r>
        <w:t xml:space="preserve"> →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registrados</w:t>
      </w:r>
      <w:proofErr w:type="spellEnd"/>
      <w:r>
        <w:t>.</w:t>
      </w:r>
      <w:r>
        <w:br/>
        <w:t>- POST /</w:t>
      </w:r>
      <w:proofErr w:type="spellStart"/>
      <w:r>
        <w:t>api</w:t>
      </w:r>
      <w:proofErr w:type="spellEnd"/>
      <w:r>
        <w:t>/</w:t>
      </w:r>
      <w:proofErr w:type="spellStart"/>
      <w:r>
        <w:t>pedidos</w:t>
      </w:r>
      <w:proofErr w:type="spellEnd"/>
      <w:r>
        <w:t xml:space="preserve"> → </w:t>
      </w:r>
      <w:proofErr w:type="spellStart"/>
      <w:r>
        <w:t>Crea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nuevo</w:t>
      </w:r>
      <w:proofErr w:type="spellEnd"/>
      <w:r>
        <w:t xml:space="preserve"> </w:t>
      </w:r>
      <w:proofErr w:type="spellStart"/>
      <w:r>
        <w:t>pedido</w:t>
      </w:r>
      <w:proofErr w:type="spellEnd"/>
      <w:r>
        <w:t xml:space="preserve"> con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seleccionados</w:t>
      </w:r>
      <w:proofErr w:type="spellEnd"/>
      <w:r>
        <w:t>.</w:t>
      </w:r>
      <w:r>
        <w:br/>
        <w:t>- PUT /</w:t>
      </w:r>
      <w:proofErr w:type="spellStart"/>
      <w:r>
        <w:t>api</w:t>
      </w:r>
      <w:proofErr w:type="spellEnd"/>
      <w:r>
        <w:t>/</w:t>
      </w:r>
      <w:proofErr w:type="spellStart"/>
      <w:r>
        <w:t>pedidos</w:t>
      </w:r>
      <w:proofErr w:type="spellEnd"/>
      <w:proofErr w:type="gramStart"/>
      <w:r>
        <w:t>/{</w:t>
      </w:r>
      <w:proofErr w:type="gramEnd"/>
      <w:r>
        <w:t xml:space="preserve">id} → Cambia el </w:t>
      </w:r>
      <w:proofErr w:type="spellStart"/>
      <w:r>
        <w:t>estado</w:t>
      </w:r>
      <w:proofErr w:type="spellEnd"/>
      <w:r>
        <w:t xml:space="preserve"> de un </w:t>
      </w:r>
      <w:proofErr w:type="spellStart"/>
      <w:r>
        <w:t>pedido</w:t>
      </w:r>
      <w:proofErr w:type="spellEnd"/>
      <w:r>
        <w:t>.</w:t>
      </w:r>
      <w:r>
        <w:br/>
        <w:t>- DELETE /</w:t>
      </w:r>
      <w:proofErr w:type="spellStart"/>
      <w:r>
        <w:t>api</w:t>
      </w:r>
      <w:proofErr w:type="spellEnd"/>
      <w:r>
        <w:t>/</w:t>
      </w:r>
      <w:proofErr w:type="spellStart"/>
      <w:r>
        <w:t>pedidos</w:t>
      </w:r>
      <w:proofErr w:type="spellEnd"/>
      <w:proofErr w:type="gramStart"/>
      <w:r>
        <w:t>/{</w:t>
      </w:r>
      <w:proofErr w:type="gramEnd"/>
      <w:r>
        <w:t xml:space="preserve">id} → </w:t>
      </w:r>
      <w:proofErr w:type="spellStart"/>
      <w:r>
        <w:t>Cancela</w:t>
      </w:r>
      <w:proofErr w:type="spellEnd"/>
      <w:r>
        <w:t xml:space="preserve"> o </w:t>
      </w:r>
      <w:proofErr w:type="spellStart"/>
      <w:r>
        <w:t>elimina</w:t>
      </w:r>
      <w:proofErr w:type="spellEnd"/>
      <w:r>
        <w:t xml:space="preserve"> un </w:t>
      </w:r>
      <w:proofErr w:type="spellStart"/>
      <w:r>
        <w:t>pedido</w:t>
      </w:r>
      <w:proofErr w:type="spellEnd"/>
      <w:r>
        <w:t>.</w:t>
      </w:r>
      <w:r>
        <w:br/>
      </w:r>
      <w:r w:rsidR="006610CA">
        <w:lastRenderedPageBreak/>
        <w:br/>
      </w:r>
      <w:r w:rsidR="006610CA">
        <w:br/>
        <w:t>[</w:t>
      </w:r>
      <w:proofErr w:type="spellStart"/>
      <w:proofErr w:type="gramStart"/>
      <w:r w:rsidR="001842DE">
        <w:t>imagen</w:t>
      </w:r>
      <w:proofErr w:type="spellEnd"/>
      <w:proofErr w:type="gramEnd"/>
      <w:r w:rsidR="001842DE">
        <w:t xml:space="preserve"> de</w:t>
      </w:r>
      <w:r w:rsidR="006610CA">
        <w:t xml:space="preserve"> Postman]</w:t>
      </w:r>
    </w:p>
    <w:p w:rsidR="009304D4" w:rsidRDefault="006610CA">
      <w:pPr>
        <w:pStyle w:val="Ttulo1"/>
      </w:pPr>
      <w:r>
        <w:t>6. Implementación de Vistas</w:t>
      </w:r>
    </w:p>
    <w:p w:rsidR="009304D4" w:rsidRDefault="006610CA">
      <w:r>
        <w:t>Se desarrollaron vistas web básicas (HTML o React) para mostrar resultados de las operaciones GET y validar la conexión entre frontend y backend.</w:t>
      </w:r>
      <w:r>
        <w:br/>
      </w:r>
      <w:r>
        <w:br/>
      </w:r>
      <w:proofErr w:type="spellStart"/>
      <w:r>
        <w:t>Ejemplos</w:t>
      </w:r>
      <w:proofErr w:type="spellEnd"/>
      <w:r>
        <w:t xml:space="preserve"> de vistas</w:t>
      </w:r>
      <w:proofErr w:type="gramStart"/>
      <w:r>
        <w:t>:</w:t>
      </w:r>
      <w:proofErr w:type="gramEnd"/>
      <w:r>
        <w:br/>
        <w:t xml:space="preserve">- </w:t>
      </w:r>
      <w:proofErr w:type="spellStart"/>
      <w:r>
        <w:t>Página</w:t>
      </w:r>
      <w:proofErr w:type="spellEnd"/>
      <w:r>
        <w:t xml:space="preserve"> de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br/>
        <w:t xml:space="preserve">- </w:t>
      </w:r>
      <w:proofErr w:type="spellStart"/>
      <w:r>
        <w:t>Detalle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productos</w:t>
      </w:r>
      <w:proofErr w:type="spellEnd"/>
      <w:r>
        <w:br/>
      </w:r>
      <w:r>
        <w:br/>
        <w:t>[</w:t>
      </w:r>
      <w:proofErr w:type="spellStart"/>
      <w:r w:rsidR="001842DE">
        <w:t>imagen</w:t>
      </w:r>
      <w:proofErr w:type="spellEnd"/>
      <w:r>
        <w:t xml:space="preserve"> de</w:t>
      </w:r>
      <w:r w:rsidR="001842DE">
        <w:t>l</w:t>
      </w:r>
      <w:r>
        <w:t xml:space="preserve"> </w:t>
      </w:r>
      <w:proofErr w:type="spellStart"/>
      <w:r>
        <w:t>navegador</w:t>
      </w:r>
      <w:proofErr w:type="spellEnd"/>
      <w:r>
        <w:t>]</w:t>
      </w:r>
    </w:p>
    <w:p w:rsidR="009304D4" w:rsidRDefault="006610CA">
      <w:pPr>
        <w:pStyle w:val="Ttulo1"/>
      </w:pPr>
      <w:r>
        <w:t>7. Control de Versiones con Git y GitHub</w:t>
      </w:r>
    </w:p>
    <w:p w:rsidR="00474F38" w:rsidRDefault="006610CA">
      <w:r>
        <w:t>Para el control de versiones se utilizó Git y como repositorio remoto GitHub, empleando ramas y pull requests para el trabajo colaborativo.</w:t>
      </w:r>
      <w:r>
        <w:br/>
      </w:r>
      <w:r>
        <w:br/>
        <w:t>Coma</w:t>
      </w:r>
      <w:r w:rsidR="00474F38">
        <w:t>ndos usados</w:t>
      </w:r>
      <w:proofErr w:type="gramStart"/>
      <w:r w:rsidR="00474F38">
        <w:t>:</w:t>
      </w:r>
      <w:proofErr w:type="gramEnd"/>
      <w:r w:rsidR="00474F38">
        <w:br/>
      </w:r>
      <w:r w:rsidR="00474F38">
        <w:br/>
        <w:t>git init</w:t>
      </w:r>
      <w:r w:rsidR="00474F38">
        <w:br/>
        <w:t xml:space="preserve">git </w:t>
      </w:r>
      <w:proofErr w:type="spellStart"/>
      <w:r w:rsidR="00474F38">
        <w:t>config</w:t>
      </w:r>
      <w:proofErr w:type="spellEnd"/>
      <w:r w:rsidR="00474F38">
        <w:t xml:space="preserve"> user.name</w:t>
      </w:r>
      <w:r>
        <w:br/>
      </w:r>
      <w:proofErr w:type="spellStart"/>
      <w:r>
        <w:t>git</w:t>
      </w:r>
      <w:proofErr w:type="spellEnd"/>
      <w:r>
        <w:t xml:space="preserve"> </w:t>
      </w:r>
      <w:proofErr w:type="spellStart"/>
      <w:r w:rsidR="00474F38">
        <w:t>config</w:t>
      </w:r>
      <w:proofErr w:type="spellEnd"/>
      <w:r w:rsidR="00474F38">
        <w:t xml:space="preserve"> </w:t>
      </w:r>
      <w:proofErr w:type="spellStart"/>
      <w:r w:rsidR="00474F38">
        <w:t>user.email</w:t>
      </w:r>
      <w:proofErr w:type="spellEnd"/>
    </w:p>
    <w:p w:rsidR="009304D4" w:rsidRDefault="00474F38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user.password</w:t>
      </w:r>
      <w:proofErr w:type="spellEnd"/>
      <w:r w:rsidR="006610CA">
        <w:br/>
      </w:r>
      <w:proofErr w:type="spellStart"/>
      <w:r w:rsidR="006610CA">
        <w:t>git</w:t>
      </w:r>
      <w:proofErr w:type="spellEnd"/>
      <w:r w:rsidR="006610CA">
        <w:t xml:space="preserve"> remote add origin </w:t>
      </w:r>
      <w:bookmarkStart w:id="0" w:name="_GoBack"/>
      <w:bookmarkEnd w:id="0"/>
      <w:r w:rsidR="006610CA">
        <w:br/>
      </w:r>
      <w:proofErr w:type="spellStart"/>
      <w:r w:rsidR="006610CA">
        <w:t>git</w:t>
      </w:r>
      <w:proofErr w:type="spellEnd"/>
      <w:r w:rsidR="006610CA">
        <w:t xml:space="preserve"> push -u origin main</w:t>
      </w:r>
      <w:r w:rsidR="006610CA">
        <w:br/>
      </w:r>
      <w:r w:rsidR="006610CA">
        <w:br/>
      </w:r>
      <w:proofErr w:type="spellStart"/>
      <w:r w:rsidR="006610CA">
        <w:t>Fragmento</w:t>
      </w:r>
      <w:proofErr w:type="spellEnd"/>
      <w:r w:rsidR="006610CA">
        <w:t xml:space="preserve"> del README.md:</w:t>
      </w:r>
      <w:r w:rsidR="006610CA">
        <w:br/>
      </w:r>
      <w:r w:rsidR="006610CA">
        <w:br/>
      </w:r>
      <w:proofErr w:type="spellStart"/>
      <w:r w:rsidR="006610CA">
        <w:t>usuarios</w:t>
      </w:r>
      <w:proofErr w:type="spellEnd"/>
      <w:r w:rsidR="006610CA">
        <w:t>-service</w:t>
      </w:r>
      <w:r w:rsidR="006610CA">
        <w:br/>
        <w:t>- GET /</w:t>
      </w:r>
      <w:proofErr w:type="spellStart"/>
      <w:r w:rsidR="006610CA">
        <w:t>api</w:t>
      </w:r>
      <w:proofErr w:type="spellEnd"/>
      <w:r w:rsidR="006610CA">
        <w:t>/</w:t>
      </w:r>
      <w:proofErr w:type="spellStart"/>
      <w:r w:rsidR="006610CA">
        <w:t>usuarios</w:t>
      </w:r>
      <w:proofErr w:type="spellEnd"/>
      <w:r w:rsidR="006610CA">
        <w:br/>
        <w:t>- POST /</w:t>
      </w:r>
      <w:proofErr w:type="spellStart"/>
      <w:r w:rsidR="006610CA">
        <w:t>api</w:t>
      </w:r>
      <w:proofErr w:type="spellEnd"/>
      <w:r w:rsidR="006610CA">
        <w:t>/</w:t>
      </w:r>
      <w:proofErr w:type="spellStart"/>
      <w:r w:rsidR="006610CA">
        <w:t>usuarios</w:t>
      </w:r>
      <w:proofErr w:type="spellEnd"/>
      <w:r w:rsidR="006610CA">
        <w:br/>
      </w:r>
      <w:r w:rsidR="006610CA">
        <w:br/>
      </w:r>
      <w:proofErr w:type="spellStart"/>
      <w:r w:rsidR="006610CA">
        <w:t>pedidos</w:t>
      </w:r>
      <w:proofErr w:type="spellEnd"/>
      <w:r w:rsidR="006610CA">
        <w:t>-service</w:t>
      </w:r>
      <w:r w:rsidR="006610CA">
        <w:br/>
        <w:t>- GET /</w:t>
      </w:r>
      <w:proofErr w:type="spellStart"/>
      <w:r w:rsidR="006610CA">
        <w:t>api</w:t>
      </w:r>
      <w:proofErr w:type="spellEnd"/>
      <w:r w:rsidR="006610CA">
        <w:t>/</w:t>
      </w:r>
      <w:proofErr w:type="spellStart"/>
      <w:r w:rsidR="006610CA">
        <w:t>pedidos</w:t>
      </w:r>
      <w:proofErr w:type="spellEnd"/>
      <w:r w:rsidR="006610CA">
        <w:br/>
        <w:t>- POST /</w:t>
      </w:r>
      <w:proofErr w:type="spellStart"/>
      <w:r w:rsidR="006610CA">
        <w:t>api</w:t>
      </w:r>
      <w:proofErr w:type="spellEnd"/>
      <w:r w:rsidR="006610CA">
        <w:t>/</w:t>
      </w:r>
      <w:proofErr w:type="spellStart"/>
      <w:r w:rsidR="006610CA">
        <w:t>pedidos</w:t>
      </w:r>
      <w:proofErr w:type="spellEnd"/>
      <w:r w:rsidR="006610CA">
        <w:br/>
      </w:r>
      <w:r w:rsidR="006610CA">
        <w:br/>
      </w:r>
      <w:proofErr w:type="spellStart"/>
      <w:r w:rsidR="006610CA">
        <w:t>inventario</w:t>
      </w:r>
      <w:proofErr w:type="spellEnd"/>
      <w:r w:rsidR="006610CA">
        <w:t>-service</w:t>
      </w:r>
      <w:r w:rsidR="006610CA">
        <w:br/>
        <w:t>- GET /</w:t>
      </w:r>
      <w:proofErr w:type="spellStart"/>
      <w:r w:rsidR="006610CA">
        <w:t>api</w:t>
      </w:r>
      <w:proofErr w:type="spellEnd"/>
      <w:r w:rsidR="006610CA">
        <w:t>/</w:t>
      </w:r>
      <w:proofErr w:type="spellStart"/>
      <w:r w:rsidR="006610CA">
        <w:t>inventario</w:t>
      </w:r>
      <w:proofErr w:type="spellEnd"/>
      <w:r w:rsidR="006610CA">
        <w:br/>
        <w:t>- POST /</w:t>
      </w:r>
      <w:proofErr w:type="spellStart"/>
      <w:r w:rsidR="006610CA">
        <w:t>api</w:t>
      </w:r>
      <w:proofErr w:type="spellEnd"/>
      <w:r w:rsidR="006610CA">
        <w:t>/</w:t>
      </w:r>
      <w:proofErr w:type="spellStart"/>
      <w:r w:rsidR="006610CA">
        <w:t>inventario</w:t>
      </w:r>
      <w:proofErr w:type="spellEnd"/>
      <w:r w:rsidR="006610CA">
        <w:br/>
      </w:r>
      <w:r w:rsidR="006610CA">
        <w:lastRenderedPageBreak/>
        <w:br/>
        <w:t>[</w:t>
      </w:r>
      <w:proofErr w:type="spellStart"/>
      <w:r w:rsidR="001842DE">
        <w:t>imagen</w:t>
      </w:r>
      <w:proofErr w:type="spellEnd"/>
      <w:r w:rsidR="001842DE">
        <w:t xml:space="preserve"> del</w:t>
      </w:r>
      <w:r w:rsidR="006610CA">
        <w:t xml:space="preserve"> </w:t>
      </w:r>
      <w:proofErr w:type="spellStart"/>
      <w:r w:rsidR="006610CA">
        <w:t>GitHub</w:t>
      </w:r>
      <w:proofErr w:type="spellEnd"/>
      <w:r w:rsidR="006610CA">
        <w:t>]</w:t>
      </w:r>
    </w:p>
    <w:p w:rsidR="009304D4" w:rsidRDefault="006610CA">
      <w:pPr>
        <w:pStyle w:val="Ttulo1"/>
      </w:pPr>
      <w:r>
        <w:t>8. Conclusión</w:t>
      </w:r>
    </w:p>
    <w:p w:rsidR="009304D4" w:rsidRDefault="006610CA">
      <w:r>
        <w:t>La migración del sistema monolítico a una arquitectura de microservicios ha mejorado la escalabilidad, mantenibilidad y disponibilidad del sistema de EcoMarket SPA. Las tecnologías utilizadas (Spring Boot, MySQL, Maven, Git) proporcionaron una base sólida para una solución moderna y robusta. La separación de responsabilidades entre microservicios permite una evolución independiente de cada módulo y prepara el camino para futuras integraciones como balanceo de carga, autenticación JWT o despliegue en la nube.</w:t>
      </w:r>
    </w:p>
    <w:sectPr w:rsidR="009304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382E"/>
    <w:rsid w:val="0006063C"/>
    <w:rsid w:val="00120A5D"/>
    <w:rsid w:val="0015074B"/>
    <w:rsid w:val="001842DE"/>
    <w:rsid w:val="0029639D"/>
    <w:rsid w:val="002C3CFB"/>
    <w:rsid w:val="002F3FD1"/>
    <w:rsid w:val="00326F90"/>
    <w:rsid w:val="00474F38"/>
    <w:rsid w:val="006610CA"/>
    <w:rsid w:val="009304D4"/>
    <w:rsid w:val="00962470"/>
    <w:rsid w:val="00AA1D8D"/>
    <w:rsid w:val="00AB1F60"/>
    <w:rsid w:val="00B47730"/>
    <w:rsid w:val="00CB0664"/>
    <w:rsid w:val="00EB4F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4288DF36-231C-497B-BE01-572F733E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C2FDA7-939C-4A11-AC53-309165BF4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775</Words>
  <Characters>4263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Cuenta Microsoft</cp:lastModifiedBy>
  <cp:revision>5</cp:revision>
  <dcterms:created xsi:type="dcterms:W3CDTF">2025-05-24T03:42:00Z</dcterms:created>
  <dcterms:modified xsi:type="dcterms:W3CDTF">2025-05-24T07:46:00Z</dcterms:modified>
  <cp:category/>
</cp:coreProperties>
</file>